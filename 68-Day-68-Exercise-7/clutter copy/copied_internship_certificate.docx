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DATE: 10/05/2025</w:t>
      </w:r>
    </w:p>
    <w:p>
      <w:r>
        <w:t>TO WHOM IT MAY CONERN</w:t>
      </w:r>
    </w:p>
    <w:p/>
    <w:p>
      <w:r>
        <w:t>This is to certify that Kshitij Sinha, student of SRM UNIVERSITY, SONIPAT has done his internship in Tikoria Tractors and Motor Works, Sonipat from 02/04/2025 to 03/05/2025.</w:t>
      </w:r>
    </w:p>
    <w:p>
      <w:r>
        <w:t>He has worked on a project titled ‘STUDENT E-BOOK LIBRARY MANAGEMENT SYSTEM’. This project aims to provide an intuitive web-based platform to preview and download course materials for students .As a part of project he worked on CSS, TypeScript, and React.</w:t>
      </w:r>
    </w:p>
    <w:p>
      <w:r>
        <w:t>During the internship he demonstrated good programming skills with a self-motivated attitude to learn new things. His performance exceeded expectations and was able to complete the project successfully on time.</w:t>
      </w:r>
    </w:p>
    <w:p>
      <w:r>
        <w:t>We wish him all the best for his future endeavors.</w:t>
      </w:r>
    </w:p>
    <w:p>
      <w:r>
        <w:t>Warm regards,</w:t>
      </w:r>
    </w:p>
    <w:p>
      <w:r>
        <w:t>Dev Raj</w:t>
      </w:r>
    </w:p>
    <w:p>
      <w:r>
        <w:t>Tikoria Tractors &amp; Motor Works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